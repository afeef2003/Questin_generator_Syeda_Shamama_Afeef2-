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Generated Math Assessment Questions</w:t>
      </w:r>
    </w:p>
    <w:p/>
    <w:p>
      <w:r>
        <w:rPr>
          <w:b/>
        </w:rPr>
        <w:t xml:space="preserve">Assessment Description: </w:t>
      </w:r>
      <w:r>
        <w:t>This assessment contains multiple-choice questions designed to test students' problem-solving abilities in counting arrangements and geometric spatial reasoning.</w:t>
      </w:r>
    </w:p>
    <w:p>
      <w:r>
        <w:br w:type="page"/>
      </w:r>
    </w:p>
    <w:p>
      <w:pPr>
        <w:pStyle w:val="Heading1"/>
      </w:pPr>
      <w:r>
        <w:t>Question 1</w:t>
      </w:r>
    </w:p>
    <w:p>
      <w:r>
        <w:rPr>
          <w:b/>
        </w:rPr>
        <w:t xml:space="preserve">Question: </w:t>
      </w:r>
      <w:r>
        <w:t>A pizza restaurant offers size, crust, topping. How many combos?</w:t>
        <w:br/>
        <w:br/>
        <w:t>| size | crust | topping |</w:t>
        <w:br/>
        <w:t>| :---: | :---: | :---: |</w:t>
        <w:br/>
        <w:t>| Small | Thin | Pepperoni |</w:t>
        <w:br/>
        <w:t>| Medium | Thick | Mushroom |</w:t>
        <w:br/>
        <w:t>| Large | Stuffed | Sausage |</w:t>
        <w:br/>
      </w:r>
    </w:p>
    <w:p>
      <w:r>
        <w:rPr>
          <w:b/>
        </w:rPr>
        <w:t>Options:</w:t>
      </w:r>
    </w:p>
    <w:p>
      <w:r>
        <w:t>(A) 26</w:t>
      </w:r>
    </w:p>
    <w:p>
      <w:r>
        <w:t>(B) 9</w:t>
      </w:r>
    </w:p>
    <w:p>
      <w:r>
        <w:rPr>
          <w:b/>
        </w:rPr>
        <w:t>(C) 27</w:t>
      </w:r>
    </w:p>
    <w:p>
      <w:r>
        <w:t>(D) 54</w:t>
      </w:r>
    </w:p>
    <w:p>
      <w:r>
        <w:t>(E) 28</w:t>
      </w:r>
    </w:p>
    <w:p/>
    <w:p>
      <w:r>
        <w:rPr>
          <w:b/>
        </w:rPr>
        <w:t xml:space="preserve">Explanation: </w:t>
      </w:r>
      <w:r>
        <w:t>Multiply: 3 × 3 × 3 = 27</w:t>
      </w:r>
    </w:p>
    <w:p/>
    <w:p>
      <w:r>
        <w:rPr>
          <w:b/>
        </w:rPr>
        <w:t>Curriculum Mapping:</w:t>
      </w:r>
    </w:p>
    <w:p>
      <w:r>
        <w:t>Subject: Quantitative Math</w:t>
      </w:r>
    </w:p>
    <w:p>
      <w:r>
        <w:t>Unit: Data Analysis &amp; Probability</w:t>
      </w:r>
    </w:p>
    <w:p>
      <w:r>
        <w:t>Topic: Counting &amp; Arrangement Problems</w:t>
      </w:r>
    </w:p>
    <w:p>
      <w:r>
        <w:br w:type="page"/>
      </w:r>
    </w:p>
    <w:p>
      <w:pPr>
        <w:pStyle w:val="Heading1"/>
      </w:pPr>
      <w:r>
        <w:t>Question 2</w:t>
      </w:r>
    </w:p>
    <w:p>
      <w:r>
        <w:rPr>
          <w:b/>
        </w:rPr>
        <w:t xml:space="preserve">Question: </w:t>
      </w:r>
      <w:r>
        <w:t>The top view of a cylindrical container holding 8 tightly packed spherical balls is shown. Radius = 1.4 cm. Find base dimensions.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6486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_question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867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b/>
        </w:rPr>
        <w:t>Options:</w:t>
      </w:r>
    </w:p>
    <w:p>
      <w:r>
        <w:t>(A) 5 × 11</w:t>
      </w:r>
    </w:p>
    <w:p>
      <w:r>
        <w:t>(B) 6 × 2</w:t>
      </w:r>
    </w:p>
    <w:p>
      <w:r>
        <w:rPr>
          <w:b/>
        </w:rPr>
        <w:t>(C) 11 × 5</w:t>
      </w:r>
    </w:p>
    <w:p>
      <w:r>
        <w:t>(D) 12 × 12</w:t>
      </w:r>
    </w:p>
    <w:p>
      <w:r>
        <w:t>(E) 5 × 2</w:t>
      </w:r>
    </w:p>
    <w:p/>
    <w:p>
      <w:r>
        <w:rPr>
          <w:b/>
        </w:rPr>
        <w:t xml:space="preserve">Explanation: </w:t>
      </w:r>
      <w:r>
        <w:t>4 × 2.8 cm = 11.2 cm and 2 × 2.8 cm = 5.6 cm</w:t>
      </w:r>
    </w:p>
    <w:p/>
    <w:p>
      <w:r>
        <w:rPr>
          <w:b/>
        </w:rPr>
        <w:t>Curriculum Mapping:</w:t>
      </w:r>
    </w:p>
    <w:p>
      <w:r>
        <w:t>Subject: Quantitative Math</w:t>
      </w:r>
    </w:p>
    <w:p>
      <w:r>
        <w:t>Unit: Geometry and Measurement</w:t>
      </w:r>
    </w:p>
    <w:p>
      <w:r>
        <w:t>Topic: Area &amp; Volume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