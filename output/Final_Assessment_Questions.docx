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Generated Math Assessment Questions</w:t>
      </w:r>
    </w:p>
    <w:p/>
    <w:p>
      <w:r>
        <w:rPr>
          <w:b/>
        </w:rPr>
        <w:t xml:space="preserve">Assessment Description: </w:t>
      </w:r>
      <w:r>
        <w:t>This assessment contains two multiple-choice questions designed to test students' problem-solving abilities in counting arrangements and geometric spatial reasoning.</w:t>
      </w:r>
    </w:p>
    <w:p>
      <w:r>
        <w:br w:type="page"/>
      </w:r>
    </w:p>
    <w:p>
      <w:pPr>
        <w:pStyle w:val="Heading1"/>
      </w:pPr>
      <w:r>
        <w:t>Question 1</w:t>
      </w:r>
    </w:p>
    <w:p>
      <w:r>
        <w:rPr>
          <w:b/>
        </w:rPr>
        <w:t xml:space="preserve">Question: </w:t>
      </w:r>
      <w:r>
        <w:t>A pizza restaurant offers a pizza consisting of 1 size, 1 crust and 1 topping. The table shows the options available for each item. How many different pizzas are possible?</w:t>
        <w:br/>
        <w:br/>
        <w:t>| Size | Crust | Topping |</w:t>
        <w:br/>
        <w:t>| :---: | :---: | :---: |</w:t>
        <w:br/>
        <w:t xml:space="preserve">| Small | Thin | Pepperoni | </w:t>
        <w:br/>
        <w:t xml:space="preserve">| Medium | Thick | Mushroom | </w:t>
        <w:br/>
        <w:t xml:space="preserve">| Large | Stuffed | Sausage | </w:t>
        <w:br/>
        <w:t xml:space="preserve">|  |  |  | </w:t>
        <w:br/>
        <w:t xml:space="preserve">|  |  |  | </w:t>
      </w:r>
    </w:p>
    <w:p>
      <w:r>
        <w:rPr>
          <w:b/>
        </w:rPr>
        <w:t>Options:</w:t>
      </w:r>
    </w:p>
    <w:p>
      <w:r>
        <w:rPr>
          <w:b/>
        </w:rPr>
        <w:t>(A) 27</w:t>
      </w:r>
    </w:p>
    <w:p>
      <w:r>
        <w:t>(B) 28</w:t>
      </w:r>
    </w:p>
    <w:p>
      <w:r>
        <w:t>(C) 54</w:t>
      </w:r>
    </w:p>
    <w:p>
      <w:r>
        <w:t>(D) 26</w:t>
      </w:r>
    </w:p>
    <w:p>
      <w:r>
        <w:t>(E) Nine</w:t>
      </w:r>
    </w:p>
    <w:p/>
    <w:p>
      <w:r>
        <w:rPr>
          <w:b/>
        </w:rPr>
        <w:t xml:space="preserve">Explanation: </w:t>
      </w:r>
      <w:r>
        <w:t>To find the total number of different pizzas, multiply the number of options for each component: 3 × 3 × 3 = 27</w:t>
      </w:r>
    </w:p>
    <w:p/>
    <w:p>
      <w:r>
        <w:rPr>
          <w:b/>
        </w:rPr>
        <w:t>Curriculum Mapping:</w:t>
      </w:r>
    </w:p>
    <w:p>
      <w:r>
        <w:t>Subject: Quantitative Math</w:t>
      </w:r>
    </w:p>
    <w:p>
      <w:r>
        <w:t>Unit: Data Analysis &amp; Probability</w:t>
      </w:r>
    </w:p>
    <w:p>
      <w:r>
        <w:t>Topic: Counting &amp; Arrangement Problems</w:t>
      </w:r>
    </w:p>
    <w:p>
      <w:r>
        <w:br w:type="page"/>
      </w:r>
    </w:p>
    <w:p>
      <w:pPr>
        <w:pStyle w:val="Heading1"/>
      </w:pPr>
      <w:r>
        <w:t>Question 2</w:t>
      </w:r>
    </w:p>
    <w:p>
      <w:r>
        <w:rPr>
          <w:b/>
        </w:rPr>
        <w:t xml:space="preserve">Question: </w:t>
      </w:r>
      <w:r>
        <w:t>The top view of a cylindrical container holding 8 tightly packed spherical balls is shown. The objects are arranged in a 4×2 rectangular pattern. If each object has a radius of 1.4 centimeters, which of the following are closest to the dimensions, in centimeters, of the rectangular cylindrical base?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60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_question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024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b/>
        </w:rPr>
        <w:t>Options:</w:t>
      </w:r>
    </w:p>
    <w:p>
      <w:r>
        <w:t>(A) 4 × 2</w:t>
      </w:r>
    </w:p>
    <w:p>
      <w:r>
        <w:t>(B) 5 × 2</w:t>
      </w:r>
    </w:p>
    <w:p>
      <w:r>
        <w:rPr>
          <w:b/>
        </w:rPr>
        <w:t>(C) 11 × 5</w:t>
      </w:r>
    </w:p>
    <w:p>
      <w:r>
        <w:t>(D) 2 × 11</w:t>
      </w:r>
    </w:p>
    <w:p>
      <w:r>
        <w:t>(E) 2 × 5</w:t>
      </w:r>
    </w:p>
    <w:p/>
    <w:p>
      <w:r>
        <w:rPr>
          <w:b/>
        </w:rPr>
        <w:t xml:space="preserve">Explanation: </w:t>
      </w:r>
      <w:r>
        <w:t>Since the spherical balls are tightly packed with radius 1.4 cm, each has a diameter of 2.8 cm. The dimensions are: 4 objects × 2.8 cm = 11.2 cm by 2 objects × 2.8 cm = 5.6 cm.</w:t>
      </w:r>
    </w:p>
    <w:p/>
    <w:p>
      <w:r>
        <w:rPr>
          <w:b/>
        </w:rPr>
        <w:t>Curriculum Mapping:</w:t>
      </w:r>
    </w:p>
    <w:p>
      <w:r>
        <w:t>Subject: Quantitative Math</w:t>
      </w:r>
    </w:p>
    <w:p>
      <w:r>
        <w:t>Unit: Geometry and Measurement</w:t>
      </w:r>
    </w:p>
    <w:p>
      <w:r>
        <w:t>Topic: Area &amp; Volume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