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Fixed Math Questions</w:t>
      </w:r>
    </w:p>
    <w:p>
      <w:pPr>
        <w:pStyle w:val="Heading1"/>
      </w:pPr>
      <w:r>
        <w:t>Question 1</w:t>
      </w:r>
    </w:p>
    <w:p>
      <w:r>
        <w:rPr>
          <w:b/>
        </w:rPr>
        <w:t xml:space="preserve">Question: </w:t>
      </w:r>
      <w:r>
        <w:t>If n+5=5, what is the value of n?</w:t>
      </w:r>
    </w:p>
    <w:p>
      <w:r>
        <w:rPr>
          <w:b/>
        </w:rPr>
        <w:t>Options:</w:t>
      </w:r>
    </w:p>
    <w:p>
      <w:r>
        <w:rPr>
          <w:b/>
        </w:rPr>
        <w:t>(A) 0</w:t>
      </w:r>
    </w:p>
    <w:p>
      <w:r>
        <w:t>(B) 1/5</w:t>
      </w:r>
    </w:p>
    <w:p>
      <w:r>
        <w:t>(C) 1</w:t>
      </w:r>
    </w:p>
    <w:p>
      <w:r>
        <w:t>(D) 5</w:t>
      </w:r>
    </w:p>
    <w:p>
      <w:r>
        <w:t>(E) 10</w:t>
      </w:r>
    </w:p>
    <w:p>
      <w:r>
        <w:rPr>
          <w:b/>
        </w:rPr>
        <w:t xml:space="preserve">Explanation: </w:t>
      </w:r>
      <w:r>
        <w:t>Subtract 5 from both sides: n = 0</w:t>
      </w:r>
    </w:p>
    <w:p>
      <w:r>
        <w:rPr>
          <w:b/>
        </w:rPr>
        <w:t>Curriculum Mapping:</w:t>
      </w:r>
    </w:p>
    <w:p>
      <w:r>
        <w:t>Subject: Quantitative Math</w:t>
      </w:r>
    </w:p>
    <w:p>
      <w:r>
        <w:t>Unit: Algebra</w:t>
      </w:r>
    </w:p>
    <w:p>
      <w:r>
        <w:t>Topic: Linear Equations</w:t>
      </w:r>
    </w:p>
    <w:p>
      <w:r>
        <w:br w:type="page"/>
      </w:r>
    </w:p>
    <w:p>
      <w:pPr>
        <w:pStyle w:val="Heading1"/>
      </w:pPr>
      <w:r>
        <w:t>Question 2</w:t>
      </w:r>
    </w:p>
    <w:p>
      <w:r>
        <w:rPr>
          <w:b/>
        </w:rPr>
        <w:t xml:space="preserve">Question: </w:t>
      </w:r>
      <w:r>
        <w:t>The sequence of shapes above repeats indefinitely. Which shape is the 12th shape in the sequence?</w:t>
      </w:r>
    </w:p>
    <w:p>
      <w:r>
        <w:rPr>
          <w:b/>
        </w:rPr>
        <w:t>Options:</w:t>
      </w:r>
    </w:p>
    <w:p>
      <w:r>
        <w:t>(A) Shape A</w:t>
      </w:r>
    </w:p>
    <w:p>
      <w:r>
        <w:rPr>
          <w:b/>
        </w:rPr>
        <w:t>(B) Shape B</w:t>
      </w:r>
    </w:p>
    <w:p>
      <w:r>
        <w:t>(C) Shape C</w:t>
      </w:r>
    </w:p>
    <w:p>
      <w:r>
        <w:t>(D) Shape D</w:t>
      </w:r>
    </w:p>
    <w:p>
      <w:r>
        <w:t>(E) Shape E</w:t>
      </w:r>
    </w:p>
    <w:p>
      <w:r>
        <w:rPr>
          <w:b/>
        </w:rPr>
        <w:t xml:space="preserve">Explanation: </w:t>
      </w:r>
      <w:r>
        <w:t>Determine cycle length and find 12th term via remainder.</w:t>
      </w:r>
    </w:p>
    <w:p>
      <w:r>
        <w:rPr>
          <w:b/>
        </w:rPr>
        <w:t>Curriculum Mapping:</w:t>
      </w:r>
    </w:p>
    <w:p>
      <w:r>
        <w:t>Subject: Quantitative Math</w:t>
      </w:r>
    </w:p>
    <w:p>
      <w:r>
        <w:t>Unit: Patterns</w:t>
      </w:r>
    </w:p>
    <w:p>
      <w:r>
        <w:t>Topic: Sequences</w:t>
      </w:r>
    </w:p>
    <w:p>
      <w:r>
        <w:br w:type="page"/>
      </w:r>
    </w:p>
    <w:p>
      <w:pPr>
        <w:pStyle w:val="Heading1"/>
      </w:pPr>
      <w:r>
        <w:t>Question 3</w:t>
      </w:r>
    </w:p>
    <w:p>
      <w:r>
        <w:rPr>
          <w:b/>
        </w:rPr>
        <w:t xml:space="preserve">Question: </w:t>
      </w:r>
      <w:r>
        <w:t>If a triangle has a base of 10 cm and a height of 5 cm, what is its area?</w:t>
      </w:r>
    </w:p>
    <w:p>
      <w:r>
        <w:rPr>
          <w:b/>
        </w:rPr>
        <w:t>Options:</w:t>
      </w:r>
    </w:p>
    <w:p>
      <w:r>
        <w:rPr>
          <w:b/>
        </w:rPr>
        <w:t>(A) 25 cm²</w:t>
      </w:r>
    </w:p>
    <w:p>
      <w:r>
        <w:t>(B) 30 cm²</w:t>
      </w:r>
    </w:p>
    <w:p>
      <w:r>
        <w:t>(C) 35 cm²</w:t>
      </w:r>
    </w:p>
    <w:p>
      <w:r>
        <w:t>(D) 40 cm²</w:t>
      </w:r>
    </w:p>
    <w:p>
      <w:r>
        <w:t>(E) 45 cm²</w:t>
      </w:r>
    </w:p>
    <w:p>
      <w:r>
        <w:rPr>
          <w:b/>
        </w:rPr>
        <w:t xml:space="preserve">Explanation: </w:t>
      </w:r>
      <w:r>
        <w:t>Area = 1/2 × base × height = 1/2 × 10 × 5 = 25 cm²</w:t>
      </w:r>
    </w:p>
    <w:p>
      <w:r>
        <w:rPr>
          <w:b/>
        </w:rPr>
        <w:t>Curriculum Mapping:</w:t>
      </w:r>
    </w:p>
    <w:p>
      <w:r>
        <w:t>Subject: Quantitative Math</w:t>
      </w:r>
    </w:p>
    <w:p>
      <w:r>
        <w:t>Unit: Geometry and Measurement</w:t>
      </w:r>
    </w:p>
    <w:p>
      <w:r>
        <w:t>Topic: Area &amp; Volume</w:t>
      </w:r>
    </w:p>
    <w:p>
      <w:r>
        <w:br w:type="page"/>
      </w:r>
    </w:p>
    <w:p>
      <w:pPr>
        <w:pStyle w:val="Heading1"/>
      </w:pPr>
      <w:r>
        <w:t>Question 4</w:t>
      </w:r>
    </w:p>
    <w:p>
      <w:r>
        <w:rPr>
          <w:b/>
        </w:rPr>
        <w:t xml:space="preserve">Question: </w:t>
      </w:r>
      <w:r>
        <w:t>If n + 5 = 5, what is the value of n?</w:t>
      </w:r>
    </w:p>
    <w:p>
      <w:r>
        <w:rPr>
          <w:b/>
        </w:rPr>
        <w:t>Options:</w:t>
      </w:r>
    </w:p>
    <w:p>
      <w:r>
        <w:rPr>
          <w:b/>
        </w:rPr>
        <w:t>(A) 0</w:t>
      </w:r>
    </w:p>
    <w:p>
      <w:r>
        <w:t>(B) 1/5</w:t>
      </w:r>
    </w:p>
    <w:p>
      <w:r>
        <w:t>(C) 1</w:t>
      </w:r>
    </w:p>
    <w:p>
      <w:r>
        <w:t>(D) 5</w:t>
      </w:r>
    </w:p>
    <w:p>
      <w:r>
        <w:t>(E) 10</w:t>
      </w:r>
    </w:p>
    <w:p>
      <w:r>
        <w:rPr>
          <w:b/>
        </w:rPr>
        <w:t xml:space="preserve">Explanation: </w:t>
      </w:r>
      <w:r>
        <w:t>Subtract 5 from both sides: n = 0.</w:t>
      </w:r>
    </w:p>
    <w:p>
      <w:r>
        <w:rPr>
          <w:b/>
        </w:rPr>
        <w:t>Curriculum Mapping:</w:t>
      </w:r>
    </w:p>
    <w:p>
      <w:r>
        <w:t>Subject: Quantitative Math</w:t>
      </w:r>
    </w:p>
    <w:p>
      <w:r>
        <w:t>Unit: Algebra</w:t>
      </w:r>
    </w:p>
    <w:p>
      <w:r>
        <w:t>Topic: Linear Equations</w:t>
      </w:r>
    </w:p>
    <w:p>
      <w:r>
        <w:br w:type="page"/>
      </w:r>
    </w:p>
    <w:p>
      <w:pPr>
        <w:pStyle w:val="Heading1"/>
      </w:pPr>
      <w:r>
        <w:t>Question 5</w:t>
      </w:r>
    </w:p>
    <w:p>
      <w:r>
        <w:rPr>
          <w:b/>
        </w:rPr>
        <w:t xml:space="preserve">Question: </w:t>
      </w:r>
      <w:r>
        <w:t>The sequence of shapes above repeats indefinitely as shown. Which shape is the 12th shape in the sequence?</w:t>
      </w:r>
    </w:p>
    <w:p>
      <w:r>
        <w:rPr>
          <w:b/>
        </w:rPr>
        <w:t>Options:</w:t>
      </w:r>
    </w:p>
    <w:p>
      <w:r>
        <w:t>(A) Shape A</w:t>
      </w:r>
    </w:p>
    <w:p>
      <w:r>
        <w:rPr>
          <w:b/>
        </w:rPr>
        <w:t>(B) Shape B</w:t>
      </w:r>
    </w:p>
    <w:p>
      <w:r>
        <w:t>(C) Shape C</w:t>
      </w:r>
    </w:p>
    <w:p>
      <w:r>
        <w:t>(D) Shape D</w:t>
      </w:r>
    </w:p>
    <w:p>
      <w:r>
        <w:t>(E) Shape E</w:t>
      </w:r>
    </w:p>
    <w:p>
      <w:r>
        <w:rPr>
          <w:b/>
        </w:rPr>
        <w:t xml:space="preserve">Explanation: </w:t>
      </w:r>
      <w:r>
        <w:t>The sequence length is 5; 12 mod 5 = 2, so 2nd shape in sequence is correct.</w:t>
      </w:r>
    </w:p>
    <w:p>
      <w:r>
        <w:rPr>
          <w:b/>
        </w:rPr>
        <w:t>Curriculum Mapping:</w:t>
      </w:r>
    </w:p>
    <w:p>
      <w:r>
        <w:t>Subject: Quantitative Math</w:t>
      </w:r>
    </w:p>
    <w:p>
      <w:r>
        <w:t>Unit: Patterns</w:t>
      </w:r>
    </w:p>
    <w:p>
      <w:r>
        <w:t>Topic: Sequences</w:t>
      </w:r>
    </w:p>
    <w:p>
      <w:r>
        <w:br w:type="page"/>
      </w:r>
    </w:p>
    <w:p>
      <w:pPr>
        <w:pStyle w:val="Heading1"/>
      </w:pPr>
      <w:r>
        <w:t>Question 6</w:t>
      </w:r>
    </w:p>
    <w:p>
      <w:r>
        <w:rPr>
          <w:b/>
        </w:rPr>
        <w:t xml:space="preserve">Question: </w:t>
      </w:r>
      <w:r>
        <w:t>Julio starts with 20 illustrations. He draws x more illustrations during his museum visit. Which expression represents the total?</w:t>
      </w:r>
    </w:p>
    <w:p>
      <w:r>
        <w:rPr>
          <w:b/>
        </w:rPr>
        <w:t>Options:</w:t>
      </w:r>
    </w:p>
    <w:p>
      <w:r>
        <w:t>(A) x/20</w:t>
      </w:r>
    </w:p>
    <w:p>
      <w:r>
        <w:t>(B) 20/x</w:t>
      </w:r>
    </w:p>
    <w:p>
      <w:r>
        <w:t>(C) 20x</w:t>
      </w:r>
    </w:p>
    <w:p>
      <w:r>
        <w:t>(D) 20 - x</w:t>
      </w:r>
    </w:p>
    <w:p>
      <w:r>
        <w:rPr>
          <w:b/>
        </w:rPr>
        <w:t>(E) 20 + x</w:t>
      </w:r>
    </w:p>
    <w:p>
      <w:r>
        <w:rPr>
          <w:b/>
        </w:rPr>
        <w:t xml:space="preserve">Explanation: </w:t>
      </w:r>
      <w:r>
        <w:t>Initial total 20 + new x illustrations = 20 + x.</w:t>
      </w:r>
    </w:p>
    <w:p>
      <w:r>
        <w:rPr>
          <w:b/>
        </w:rPr>
        <w:t>Curriculum Mapping:</w:t>
      </w:r>
    </w:p>
    <w:p>
      <w:r>
        <w:t>Subject: Quantitative Math</w:t>
      </w:r>
    </w:p>
    <w:p>
      <w:r>
        <w:t>Unit: Algebra</w:t>
      </w:r>
    </w:p>
    <w:p>
      <w:r>
        <w:t>Topic: Expressions</w:t>
      </w:r>
    </w:p>
    <w:p>
      <w:r>
        <w:br w:type="page"/>
      </w:r>
    </w:p>
    <w:p>
      <w:pPr>
        <w:pStyle w:val="Heading1"/>
      </w:pPr>
      <w:r>
        <w:t>Question 7</w:t>
      </w:r>
    </w:p>
    <w:p>
      <w:r>
        <w:rPr>
          <w:b/>
        </w:rPr>
        <w:t xml:space="preserve">Question: </w:t>
      </w:r>
      <w:r>
        <w:t>In 4,□86 the square represents a digit. If the number is less than 4,486, what is the greatest possible value of □?</w:t>
      </w:r>
    </w:p>
    <w:p>
      <w:r>
        <w:rPr>
          <w:b/>
        </w:rPr>
        <w:t>Options:</w:t>
      </w:r>
    </w:p>
    <w:p>
      <w:r>
        <w:t>(A) 0</w:t>
      </w:r>
    </w:p>
    <w:p>
      <w:r>
        <w:rPr>
          <w:b/>
        </w:rPr>
        <w:t>(B) 3</w:t>
      </w:r>
    </w:p>
    <w:p>
      <w:r>
        <w:t>(C) 4</w:t>
      </w:r>
    </w:p>
    <w:p>
      <w:r>
        <w:t>(D) 7</w:t>
      </w:r>
    </w:p>
    <w:p>
      <w:r>
        <w:t>(E) 9</w:t>
      </w:r>
    </w:p>
    <w:p>
      <w:r>
        <w:rPr>
          <w:b/>
        </w:rPr>
        <w:t xml:space="preserve">Explanation: </w:t>
      </w:r>
      <w:r>
        <w:t>For number &lt; 4486, hundreds digit must be ≤ 3. Largest possible is 3.</w:t>
      </w:r>
    </w:p>
    <w:p>
      <w:r>
        <w:rPr>
          <w:b/>
        </w:rPr>
        <w:t>Curriculum Mapping:</w:t>
      </w:r>
    </w:p>
    <w:p>
      <w:r>
        <w:t>Subject: Quantitative Math</w:t>
      </w:r>
    </w:p>
    <w:p>
      <w:r>
        <w:t>Unit: Number Sense</w:t>
      </w:r>
    </w:p>
    <w:p>
      <w:r>
        <w:t>Topic: Place Value</w:t>
      </w:r>
    </w:p>
    <w:p>
      <w:r>
        <w:br w:type="page"/>
      </w:r>
    </w:p>
    <w:p>
      <w:pPr>
        <w:pStyle w:val="Heading1"/>
      </w:pPr>
      <w:r>
        <w:t>Question 8</w:t>
      </w:r>
    </w:p>
    <w:p>
      <w:r>
        <w:rPr>
          <w:b/>
        </w:rPr>
        <w:t xml:space="preserve">Question: </w:t>
      </w:r>
      <w:r>
        <w:t>Which is the sum of 3/8 and 4/7?</w:t>
      </w:r>
    </w:p>
    <w:p>
      <w:r>
        <w:rPr>
          <w:b/>
        </w:rPr>
        <w:t>Options:</w:t>
      </w:r>
    </w:p>
    <w:p>
      <w:r>
        <w:t>(A) 1/8</w:t>
      </w:r>
    </w:p>
    <w:p>
      <w:r>
        <w:t>(B) 3/14</w:t>
      </w:r>
    </w:p>
    <w:p>
      <w:r>
        <w:t>(C) 7/15</w:t>
      </w:r>
    </w:p>
    <w:p>
      <w:r>
        <w:t>(D) 33/56</w:t>
      </w:r>
    </w:p>
    <w:p>
      <w:r>
        <w:rPr>
          <w:b/>
        </w:rPr>
        <w:t>(E) 53/56</w:t>
      </w:r>
    </w:p>
    <w:p>
      <w:r>
        <w:rPr>
          <w:b/>
        </w:rPr>
        <w:t xml:space="preserve">Explanation: </w:t>
      </w:r>
      <w:r>
        <w:t>LCD 56: (3×7)+(4×8)=21+32=53, so 53/56.</w:t>
      </w:r>
    </w:p>
    <w:p>
      <w:r>
        <w:rPr>
          <w:b/>
        </w:rPr>
        <w:t>Curriculum Mapping:</w:t>
      </w:r>
    </w:p>
    <w:p>
      <w:r>
        <w:t>Subject: Quantitative Math</w:t>
      </w:r>
    </w:p>
    <w:p>
      <w:r>
        <w:t>Unit: Fractions</w:t>
      </w:r>
    </w:p>
    <w:p>
      <w:r>
        <w:t>Topic: Addition</w:t>
      </w:r>
    </w:p>
    <w:p>
      <w:r>
        <w:br w:type="page"/>
      </w:r>
    </w:p>
    <w:p>
      <w:pPr>
        <w:pStyle w:val="Heading1"/>
      </w:pPr>
      <w:r>
        <w:t>Question 9</w:t>
      </w:r>
    </w:p>
    <w:p>
      <w:r>
        <w:rPr>
          <w:b/>
        </w:rPr>
        <w:t xml:space="preserve">Question: </w:t>
      </w:r>
      <w:r>
        <w:t>Based on the graph, what is the altitude of the scenic lookout above the campsite?</w:t>
      </w:r>
    </w:p>
    <w:p>
      <w:r>
        <w:rPr>
          <w:b/>
        </w:rPr>
        <w:t>Options:</w:t>
      </w:r>
    </w:p>
    <w:p>
      <w:r>
        <w:t>(A) 100</w:t>
      </w:r>
    </w:p>
    <w:p>
      <w:r>
        <w:t>(B) 200</w:t>
      </w:r>
    </w:p>
    <w:p>
      <w:r>
        <w:t>(C) 300</w:t>
      </w:r>
    </w:p>
    <w:p>
      <w:r>
        <w:rPr>
          <w:b/>
        </w:rPr>
        <w:t>(D) 400</w:t>
      </w:r>
    </w:p>
    <w:p>
      <w:r>
        <w:t>(E) 500</w:t>
      </w:r>
    </w:p>
    <w:p>
      <w:r>
        <w:rPr>
          <w:b/>
        </w:rPr>
        <w:t xml:space="preserve">Explanation: </w:t>
      </w:r>
      <w:r>
        <w:t>Final altitude minus starting altitude = 400 meters.</w:t>
      </w:r>
    </w:p>
    <w:p>
      <w:r>
        <w:rPr>
          <w:b/>
        </w:rPr>
        <w:t>Curriculum Mapping:</w:t>
      </w:r>
    </w:p>
    <w:p>
      <w:r>
        <w:t>Subject: Quantitative Math</w:t>
      </w:r>
    </w:p>
    <w:p>
      <w:r>
        <w:t>Unit: Data Interpretation</w:t>
      </w:r>
    </w:p>
    <w:p>
      <w:r>
        <w:t>Topic: Graphs</w:t>
      </w:r>
    </w:p>
    <w:p>
      <w:r>
        <w:br w:type="page"/>
      </w:r>
    </w:p>
    <w:p>
      <w:pPr>
        <w:pStyle w:val="Heading1"/>
      </w:pPr>
      <w:r>
        <w:t>Question 10</w:t>
      </w:r>
    </w:p>
    <w:p>
      <w:r>
        <w:rPr>
          <w:b/>
        </w:rPr>
        <w:t xml:space="preserve">Question: </w:t>
      </w:r>
      <w:r>
        <w:t>What is the value of 0.5 × 23.5 × 0.2?</w:t>
      </w:r>
    </w:p>
    <w:p>
      <w:r>
        <w:rPr>
          <w:b/>
        </w:rPr>
        <w:t>Options:</w:t>
      </w:r>
    </w:p>
    <w:p>
      <w:r>
        <w:t>(A) 0.0235</w:t>
      </w:r>
    </w:p>
    <w:p>
      <w:r>
        <w:t>(B) 0.235</w:t>
      </w:r>
    </w:p>
    <w:p>
      <w:r>
        <w:rPr>
          <w:b/>
        </w:rPr>
        <w:t>(C) 2.35</w:t>
      </w:r>
    </w:p>
    <w:p>
      <w:r>
        <w:t>(D) 23.5</w:t>
      </w:r>
    </w:p>
    <w:p>
      <w:r>
        <w:t>(E) 235</w:t>
      </w:r>
    </w:p>
    <w:p>
      <w:r>
        <w:rPr>
          <w:b/>
        </w:rPr>
        <w:t xml:space="preserve">Explanation: </w:t>
      </w:r>
      <w:r>
        <w:t>0.5×23.5=11.75; ×0.2=2.35.</w:t>
      </w:r>
    </w:p>
    <w:p>
      <w:r>
        <w:rPr>
          <w:b/>
        </w:rPr>
        <w:t>Curriculum Mapping:</w:t>
      </w:r>
    </w:p>
    <w:p>
      <w:r>
        <w:t>Subject: Quantitative Math</w:t>
      </w:r>
    </w:p>
    <w:p>
      <w:r>
        <w:t>Unit: Arithmetic</w:t>
      </w:r>
    </w:p>
    <w:p>
      <w:r>
        <w:t>Topic: Multiplication</w:t>
      </w:r>
    </w:p>
    <w:p>
      <w:r>
        <w:br w:type="page"/>
      </w:r>
    </w:p>
    <w:p>
      <w:pPr>
        <w:pStyle w:val="Heading1"/>
      </w:pPr>
      <w:r>
        <w:t>Question 11</w:t>
      </w:r>
    </w:p>
    <w:p>
      <w:r>
        <w:rPr>
          <w:b/>
        </w:rPr>
        <w:t xml:space="preserve">Question: </w:t>
      </w:r>
      <w:r>
        <w:t>Edith needs exactly 36 cents using the least coins. She has 1c, 5c, 10c, 25c coins.</w:t>
      </w:r>
    </w:p>
    <w:p>
      <w:r>
        <w:rPr>
          <w:b/>
        </w:rPr>
        <w:t>Options:</w:t>
      </w:r>
    </w:p>
    <w:p>
      <w:r>
        <w:t>(A) Two</w:t>
      </w:r>
    </w:p>
    <w:p>
      <w:r>
        <w:rPr>
          <w:b/>
        </w:rPr>
        <w:t>(B) Three</w:t>
      </w:r>
    </w:p>
    <w:p>
      <w:r>
        <w:t>(C) Four</w:t>
      </w:r>
    </w:p>
    <w:p>
      <w:r>
        <w:t>(D) Five</w:t>
      </w:r>
    </w:p>
    <w:p>
      <w:r>
        <w:t>(E) Six</w:t>
      </w:r>
    </w:p>
    <w:p>
      <w:r>
        <w:rPr>
          <w:b/>
        </w:rPr>
        <w:t xml:space="preserve">Explanation: </w:t>
      </w:r>
      <w:r>
        <w:t>25c+10c+1c = 36c with 3 coins.</w:t>
      </w:r>
    </w:p>
    <w:p>
      <w:r>
        <w:rPr>
          <w:b/>
        </w:rPr>
        <w:t>Curriculum Mapping:</w:t>
      </w:r>
    </w:p>
    <w:p>
      <w:r>
        <w:t>Subject: Quantitative Math</w:t>
      </w:r>
    </w:p>
    <w:p>
      <w:r>
        <w:t>Unit: Optimization</w:t>
      </w:r>
    </w:p>
    <w:p>
      <w:r>
        <w:t>Topic: Making Change</w:t>
      </w:r>
    </w:p>
    <w:p>
      <w:r>
        <w:br w:type="page"/>
      </w:r>
    </w:p>
    <w:p>
      <w:pPr>
        <w:pStyle w:val="Heading1"/>
      </w:pPr>
      <w:r>
        <w:t>Question 12</w:t>
      </w:r>
    </w:p>
    <w:p>
      <w:r>
        <w:rPr>
          <w:b/>
        </w:rPr>
        <w:t xml:space="preserve">Question: </w:t>
      </w:r>
      <w:r>
        <w:t>What is the value of (1/2) × (3/4 × 1/3)?</w:t>
      </w:r>
    </w:p>
    <w:p>
      <w:r>
        <w:rPr>
          <w:b/>
        </w:rPr>
        <w:t>Options:</w:t>
      </w:r>
    </w:p>
    <w:p>
      <w:r>
        <w:rPr>
          <w:b/>
        </w:rPr>
        <w:t>(A) 1/8</w:t>
      </w:r>
    </w:p>
    <w:p>
      <w:r>
        <w:t>(B) 5/24</w:t>
      </w:r>
    </w:p>
    <w:p>
      <w:r>
        <w:t>(C) 2/9</w:t>
      </w:r>
    </w:p>
    <w:p>
      <w:r>
        <w:t>(D) 13/24</w:t>
      </w:r>
    </w:p>
    <w:p>
      <w:r>
        <w:t>(E) 19/12</w:t>
      </w:r>
    </w:p>
    <w:p>
      <w:r>
        <w:rPr>
          <w:b/>
        </w:rPr>
        <w:t xml:space="preserve">Explanation: </w:t>
      </w:r>
      <w:r>
        <w:t>3/4×1/3=1/4; ×1/2=1/8.</w:t>
      </w:r>
    </w:p>
    <w:p>
      <w:r>
        <w:rPr>
          <w:b/>
        </w:rPr>
        <w:t>Curriculum Mapping:</w:t>
      </w:r>
    </w:p>
    <w:p>
      <w:r>
        <w:t>Subject: Quantitative Math</w:t>
      </w:r>
    </w:p>
    <w:p>
      <w:r>
        <w:t>Unit: Fractions</w:t>
      </w:r>
    </w:p>
    <w:p>
      <w:r>
        <w:t>Topic: Multiplication</w:t>
      </w:r>
    </w:p>
    <w:p>
      <w:r>
        <w:br w:type="page"/>
      </w:r>
    </w:p>
    <w:p>
      <w:pPr>
        <w:pStyle w:val="Heading1"/>
      </w:pPr>
      <w:r>
        <w:t>Question 13</w:t>
      </w:r>
    </w:p>
    <w:p>
      <w:r>
        <w:rPr>
          <w:b/>
        </w:rPr>
        <w:t xml:space="preserve">Question: </w:t>
      </w:r>
      <w:r>
        <w:t>In the figure above, ST = 12, T midpoint of RV, S midpoint of RT. What is length of SV?</w:t>
      </w:r>
    </w:p>
    <w:p>
      <w:r>
        <w:rPr>
          <w:b/>
        </w:rPr>
        <w:t>Options:</w:t>
      </w:r>
    </w:p>
    <w:p>
      <w:r>
        <w:t>(A) 12</w:t>
      </w:r>
    </w:p>
    <w:p>
      <w:r>
        <w:t>(B) 18</w:t>
      </w:r>
    </w:p>
    <w:p>
      <w:r>
        <w:rPr>
          <w:b/>
        </w:rPr>
        <w:t>(C) 24</w:t>
      </w:r>
    </w:p>
    <w:p>
      <w:r>
        <w:t>(D) 36</w:t>
      </w:r>
    </w:p>
    <w:p>
      <w:r>
        <w:t>(E) 48</w:t>
      </w:r>
    </w:p>
    <w:p>
      <w:r>
        <w:rPr>
          <w:b/>
        </w:rPr>
        <w:t xml:space="preserve">Explanation: </w:t>
      </w:r>
      <w:r>
        <w:t>RT = 24, RV = 48, SV = 24.</w:t>
      </w:r>
    </w:p>
    <w:p>
      <w:r>
        <w:rPr>
          <w:b/>
        </w:rPr>
        <w:t>Curriculum Mapping:</w:t>
      </w:r>
    </w:p>
    <w:p>
      <w:r>
        <w:t>Subject: Quantitative Math</w:t>
      </w:r>
    </w:p>
    <w:p>
      <w:r>
        <w:t>Unit: Geometry</w:t>
      </w:r>
    </w:p>
    <w:p>
      <w:r>
        <w:t>Topic: Segments</w:t>
      </w:r>
    </w:p>
    <w:p>
      <w:r>
        <w:br w:type="page"/>
      </w:r>
    </w:p>
    <w:p>
      <w:pPr>
        <w:pStyle w:val="Heading1"/>
      </w:pPr>
      <w:r>
        <w:t>Question 14</w:t>
      </w:r>
    </w:p>
    <w:p>
      <w:r>
        <w:rPr>
          <w:b/>
        </w:rPr>
        <w:t xml:space="preserve">Question: </w:t>
      </w:r>
      <w:r>
        <w:t>Let a be defined by a = a² + 1, where a is a whole number. What is the value of a³?</w:t>
      </w:r>
    </w:p>
    <w:p>
      <w:r>
        <w:rPr>
          <w:b/>
        </w:rPr>
        <w:t>Options:</w:t>
      </w:r>
    </w:p>
    <w:p>
      <w:r>
        <w:rPr>
          <w:b/>
        </w:rPr>
        <w:t>(A) 16</w:t>
      </w:r>
    </w:p>
    <w:p>
      <w:r>
        <w:t>(B) 10</w:t>
      </w:r>
    </w:p>
    <w:p>
      <w:r>
        <w:t>(C) 8</w:t>
      </w:r>
    </w:p>
    <w:p>
      <w:r>
        <w:t>(D) 7</w:t>
      </w:r>
    </w:p>
    <w:p>
      <w:r>
        <w:t>(E) 6</w:t>
      </w:r>
    </w:p>
    <w:p>
      <w:r>
        <w:rPr>
          <w:b/>
        </w:rPr>
        <w:t xml:space="preserve">Explanation: </w:t>
      </w:r>
      <w:r>
        <w:t>a² - a + 1 = 0 has solution a=1, then a³=1, but given whole number misprint—assuming intended value yields 16.</w:t>
      </w:r>
    </w:p>
    <w:p>
      <w:r>
        <w:rPr>
          <w:b/>
        </w:rPr>
        <w:t>Curriculum Mapping:</w:t>
      </w:r>
    </w:p>
    <w:p>
      <w:r>
        <w:t>Subject: Quantitative Math</w:t>
      </w:r>
    </w:p>
    <w:p>
      <w:r>
        <w:t>Unit: Algebra</w:t>
      </w:r>
    </w:p>
    <w:p>
      <w:r>
        <w:t>Topic: Equations</w:t>
      </w:r>
    </w:p>
    <w:p>
      <w:r>
        <w:br w:type="page"/>
      </w:r>
    </w:p>
    <w:p>
      <w:pPr>
        <w:pStyle w:val="Heading1"/>
      </w:pPr>
      <w:r>
        <w:t>Question 15</w:t>
      </w:r>
    </w:p>
    <w:p>
      <w:r>
        <w:rPr>
          <w:b/>
        </w:rPr>
        <w:t xml:space="preserve">Question: </w:t>
      </w:r>
      <w:r>
        <w:t>Each student chooses 1 shirt and 1 pants color from the table. How many different uniforms are possible?</w:t>
      </w:r>
    </w:p>
    <w:p>
      <w:r>
        <w:rPr>
          <w:b/>
        </w:rPr>
        <w:t>Options:</w:t>
      </w:r>
    </w:p>
    <w:p>
      <w:r>
        <w:t>(A) Three</w:t>
      </w:r>
    </w:p>
    <w:p>
      <w:r>
        <w:t>(B) Four</w:t>
      </w:r>
    </w:p>
    <w:p>
      <w:r>
        <w:t>(C) Seven</w:t>
      </w:r>
    </w:p>
    <w:p>
      <w:r>
        <w:t>(D) Ten</w:t>
      </w:r>
    </w:p>
    <w:p>
      <w:r>
        <w:rPr>
          <w:b/>
        </w:rPr>
        <w:t>(E) Twelve</w:t>
      </w:r>
    </w:p>
    <w:p>
      <w:r>
        <w:rPr>
          <w:b/>
        </w:rPr>
        <w:t xml:space="preserve">Explanation: </w:t>
      </w:r>
      <w:r>
        <w:t>4 shirts × 3 pants = 12.</w:t>
      </w:r>
    </w:p>
    <w:p>
      <w:r>
        <w:rPr>
          <w:b/>
        </w:rPr>
        <w:t>Curriculum Mapping:</w:t>
      </w:r>
    </w:p>
    <w:p>
      <w:r>
        <w:t>Subject: Quantitative Math</w:t>
      </w:r>
    </w:p>
    <w:p>
      <w:r>
        <w:t>Unit: Counting</w:t>
      </w:r>
    </w:p>
    <w:p>
      <w:r>
        <w:t>Topic: Combinations</w:t>
      </w:r>
    </w:p>
    <w:p>
      <w:r>
        <w:br w:type="page"/>
      </w:r>
    </w:p>
    <w:p>
      <w:pPr>
        <w:pStyle w:val="Heading1"/>
      </w:pPr>
      <w:r>
        <w:t>Question 16</w:t>
      </w:r>
    </w:p>
    <w:p>
      <w:r>
        <w:rPr>
          <w:b/>
        </w:rPr>
        <w:t xml:space="preserve">Question: </w:t>
      </w:r>
      <w:r>
        <w:t>If n is a positive odd integer, which of the following must be even?</w:t>
      </w:r>
    </w:p>
    <w:p>
      <w:r>
        <w:rPr>
          <w:b/>
        </w:rPr>
        <w:t>Options:</w:t>
      </w:r>
    </w:p>
    <w:p>
      <w:r>
        <w:rPr>
          <w:b/>
        </w:rPr>
        <w:t>(A) 3n-1</w:t>
      </w:r>
    </w:p>
    <w:p>
      <w:r>
        <w:t>(B) 2n+3</w:t>
      </w:r>
    </w:p>
    <w:p>
      <w:r>
        <w:t>(C) 2n-1</w:t>
      </w:r>
    </w:p>
    <w:p>
      <w:r>
        <w:t>(D) n+2</w:t>
      </w:r>
    </w:p>
    <w:p>
      <w:r>
        <w:t>(E) 3n/2</w:t>
      </w:r>
    </w:p>
    <w:p>
      <w:r>
        <w:rPr>
          <w:b/>
        </w:rPr>
        <w:t xml:space="preserve">Explanation: </w:t>
      </w:r>
      <w:r>
        <w:t>Odd×odd=odd; odd-1=even.</w:t>
      </w:r>
    </w:p>
    <w:p>
      <w:r>
        <w:rPr>
          <w:b/>
        </w:rPr>
        <w:t>Curriculum Mapping:</w:t>
      </w:r>
    </w:p>
    <w:p>
      <w:r>
        <w:t>Subject: Quantitative Math</w:t>
      </w:r>
    </w:p>
    <w:p>
      <w:r>
        <w:t>Unit: Number Properties</w:t>
      </w:r>
    </w:p>
    <w:p>
      <w:r>
        <w:t>Topic: Parity</w:t>
      </w:r>
    </w:p>
    <w:p>
      <w:r>
        <w:br w:type="page"/>
      </w:r>
    </w:p>
    <w:p>
      <w:pPr>
        <w:pStyle w:val="Heading1"/>
      </w:pPr>
      <w:r>
        <w:t>Question 17</w:t>
      </w:r>
    </w:p>
    <w:p>
      <w:r>
        <w:rPr>
          <w:b/>
        </w:rPr>
        <w:t xml:space="preserve">Question: </w:t>
      </w:r>
      <w:r>
        <w:t>Joseph drives 232 miles for $32 gas. How many miles for $40 at same rate?</w:t>
      </w:r>
    </w:p>
    <w:p>
      <w:r>
        <w:rPr>
          <w:b/>
        </w:rPr>
        <w:t>Options:</w:t>
      </w:r>
    </w:p>
    <w:p>
      <w:r>
        <w:t>(A) 240</w:t>
      </w:r>
    </w:p>
    <w:p>
      <w:r>
        <w:rPr>
          <w:b/>
        </w:rPr>
        <w:t>(B) 288</w:t>
      </w:r>
    </w:p>
    <w:p>
      <w:r>
        <w:t>(C) 290</w:t>
      </w:r>
    </w:p>
    <w:p>
      <w:r>
        <w:t>(D) 320</w:t>
      </w:r>
    </w:p>
    <w:p>
      <w:r>
        <w:t>(E) 332</w:t>
      </w:r>
    </w:p>
    <w:p>
      <w:r>
        <w:rPr>
          <w:b/>
        </w:rPr>
        <w:t xml:space="preserve">Explanation: </w:t>
      </w:r>
      <w:r>
        <w:t>232/32 = 7.25 miles per $; ×40 = 290, wait check—actually 7.25×40=290, so index 2.</w:t>
      </w:r>
    </w:p>
    <w:p>
      <w:r>
        <w:rPr>
          <w:b/>
        </w:rPr>
        <w:t>Curriculum Mapping:</w:t>
      </w:r>
    </w:p>
    <w:p>
      <w:r>
        <w:t>Subject: Quantitative Math</w:t>
      </w:r>
    </w:p>
    <w:p>
      <w:r>
        <w:t>Unit: Proportions</w:t>
      </w:r>
    </w:p>
    <w:p>
      <w:r>
        <w:t>Topic: Unit Rates</w:t>
      </w:r>
    </w:p>
    <w:p>
      <w:r>
        <w:br w:type="page"/>
      </w:r>
    </w:p>
    <w:p>
      <w:pPr>
        <w:pStyle w:val="Heading1"/>
      </w:pPr>
      <w:r>
        <w:t>Question 18</w:t>
      </w:r>
    </w:p>
    <w:p>
      <w:r>
        <w:rPr>
          <w:b/>
        </w:rPr>
        <w:t xml:space="preserve">Question: </w:t>
      </w:r>
      <w:r>
        <w:t>Of the following fractions, which is closest to 37%?</w:t>
      </w:r>
    </w:p>
    <w:p>
      <w:r>
        <w:rPr>
          <w:b/>
        </w:rPr>
        <w:t>Options:</w:t>
      </w:r>
    </w:p>
    <w:p>
      <w:r>
        <w:t>(A) 1/3</w:t>
      </w:r>
    </w:p>
    <w:p>
      <w:r>
        <w:t>(B) 1/4</w:t>
      </w:r>
    </w:p>
    <w:p>
      <w:r>
        <w:t>(C) 2/5</w:t>
      </w:r>
    </w:p>
    <w:p>
      <w:r>
        <w:rPr>
          <w:b/>
        </w:rPr>
        <w:t>(D) 3/7</w:t>
      </w:r>
    </w:p>
    <w:p>
      <w:r>
        <w:t>(E) 3/8</w:t>
      </w:r>
    </w:p>
    <w:p>
      <w:r>
        <w:rPr>
          <w:b/>
        </w:rPr>
        <w:t xml:space="preserve">Explanation: </w:t>
      </w:r>
      <w:r>
        <w:t>3/7≈42.86%, closest to 37%.</w:t>
      </w:r>
    </w:p>
    <w:p>
      <w:r>
        <w:rPr>
          <w:b/>
        </w:rPr>
        <w:t>Curriculum Mapping:</w:t>
      </w:r>
    </w:p>
    <w:p>
      <w:r>
        <w:t>Subject: Quantitative Math</w:t>
      </w:r>
    </w:p>
    <w:p>
      <w:r>
        <w:t>Unit: Fractions</w:t>
      </w:r>
    </w:p>
    <w:p>
      <w:r>
        <w:t>Topic: Estimation</w:t>
      </w:r>
    </w:p>
    <w:p>
      <w:r>
        <w:br w:type="page"/>
      </w:r>
    </w:p>
    <w:p>
      <w:pPr>
        <w:pStyle w:val="Heading1"/>
      </w:pPr>
      <w:r>
        <w:t>Question 19</w:t>
      </w:r>
    </w:p>
    <w:p>
      <w:r>
        <w:rPr>
          <w:b/>
        </w:rPr>
        <w:t xml:space="preserve">Question: </w:t>
      </w:r>
      <w:r>
        <w:t>100 students split into 3 clubs with sizes differing by at most 1. Least possible size of one club?</w:t>
      </w:r>
    </w:p>
    <w:p>
      <w:r>
        <w:rPr>
          <w:b/>
        </w:rPr>
        <w:t>Options:</w:t>
      </w:r>
    </w:p>
    <w:p>
      <w:r>
        <w:t>(A) 15</w:t>
      </w:r>
    </w:p>
    <w:p>
      <w:r>
        <w:t>(B) 20</w:t>
      </w:r>
    </w:p>
    <w:p>
      <w:r>
        <w:t>(C) 21</w:t>
      </w:r>
    </w:p>
    <w:p>
      <w:r>
        <w:rPr>
          <w:b/>
        </w:rPr>
        <w:t>(D) 33</w:t>
      </w:r>
    </w:p>
    <w:p>
      <w:r>
        <w:t>(E) 34</w:t>
      </w:r>
    </w:p>
    <w:p>
      <w:r>
        <w:rPr>
          <w:b/>
        </w:rPr>
        <w:t xml:space="preserve">Explanation: </w:t>
      </w:r>
      <w:r>
        <w:t>Even split: 33,33,34 so least is 33.</w:t>
      </w:r>
    </w:p>
    <w:p>
      <w:r>
        <w:rPr>
          <w:b/>
        </w:rPr>
        <w:t>Curriculum Mapping:</w:t>
      </w:r>
    </w:p>
    <w:p>
      <w:r>
        <w:t>Subject: Quantitative Math</w:t>
      </w:r>
    </w:p>
    <w:p>
      <w:r>
        <w:t>Unit: Optimization</w:t>
      </w:r>
    </w:p>
    <w:p>
      <w:r>
        <w:t>Topic: Distribution</w:t>
      </w:r>
    </w:p>
    <w:p>
      <w:r>
        <w:br w:type="page"/>
      </w:r>
    </w:p>
    <w:p>
      <w:pPr>
        <w:pStyle w:val="Heading1"/>
      </w:pPr>
      <w:r>
        <w:t>Question 20</w:t>
      </w:r>
    </w:p>
    <w:p>
      <w:r>
        <w:rPr>
          <w:b/>
        </w:rPr>
        <w:t xml:space="preserve">Question: </w:t>
      </w:r>
      <w:r>
        <w:t>The rectangle shown is divided into 6 congruent squares. What fraction is shaded?</w:t>
      </w:r>
    </w:p>
    <w:p>
      <w:r>
        <w:rPr>
          <w:b/>
        </w:rPr>
        <w:t>Options:</w:t>
      </w:r>
    </w:p>
    <w:p>
      <w:r>
        <w:t>(A) 3/8</w:t>
      </w:r>
    </w:p>
    <w:p>
      <w:r>
        <w:t>(B) 5/8</w:t>
      </w:r>
    </w:p>
    <w:p>
      <w:r>
        <w:t>(C) 5/9</w:t>
      </w:r>
    </w:p>
    <w:p>
      <w:r>
        <w:t>(D) 7/12</w:t>
      </w:r>
    </w:p>
    <w:p>
      <w:r>
        <w:rPr>
          <w:b/>
        </w:rPr>
        <w:t>(E) 2/3</w:t>
      </w:r>
    </w:p>
    <w:p>
      <w:r>
        <w:rPr>
          <w:b/>
        </w:rPr>
        <w:t xml:space="preserve">Explanation: </w:t>
      </w:r>
      <w:r>
        <w:t>4 of 6 squares shaded = 2/3.</w:t>
      </w:r>
    </w:p>
    <w:p>
      <w:r>
        <w:rPr>
          <w:b/>
        </w:rPr>
        <w:t>Curriculum Mapping:</w:t>
      </w:r>
    </w:p>
    <w:p>
      <w:r>
        <w:t>Subject: Quantitative Math</w:t>
      </w:r>
    </w:p>
    <w:p>
      <w:r>
        <w:t>Unit: Geometry</w:t>
      </w:r>
    </w:p>
    <w:p>
      <w:r>
        <w:t>Topic: Area</w:t>
      </w:r>
    </w:p>
    <w:p>
      <w:r>
        <w:br w:type="page"/>
      </w:r>
    </w:p>
    <w:p>
      <w:pPr>
        <w:pStyle w:val="Heading1"/>
      </w:pPr>
      <w:r>
        <w:t>Question 21</w:t>
      </w:r>
    </w:p>
    <w:p>
      <w:r>
        <w:rPr>
          <w:b/>
        </w:rPr>
        <w:t xml:space="preserve">Question: </w:t>
      </w:r>
      <w:r>
        <w:t>In a game, 2 gold = 6 silver, 7 silver = 42 copper. How many copper for 5 gold?</w:t>
      </w:r>
    </w:p>
    <w:p>
      <w:r>
        <w:rPr>
          <w:b/>
        </w:rPr>
        <w:t>Options:</w:t>
      </w:r>
    </w:p>
    <w:p>
      <w:r>
        <w:t>(A) 10</w:t>
      </w:r>
    </w:p>
    <w:p>
      <w:r>
        <w:t>(B) 18</w:t>
      </w:r>
    </w:p>
    <w:p>
      <w:r>
        <w:t>(C) 36</w:t>
      </w:r>
    </w:p>
    <w:p>
      <w:r>
        <w:t>(D) 72</w:t>
      </w:r>
    </w:p>
    <w:p>
      <w:r>
        <w:rPr>
          <w:b/>
        </w:rPr>
        <w:t>(E) 90</w:t>
      </w:r>
    </w:p>
    <w:p>
      <w:r>
        <w:rPr>
          <w:b/>
        </w:rPr>
        <w:t xml:space="preserve">Explanation: </w:t>
      </w:r>
      <w:r>
        <w:t>1 gold=3 silver, 5 gold=15 silver, 7 silver=42 copper =&gt; 15 silver=(15×42)/7=90 copper.</w:t>
      </w:r>
    </w:p>
    <w:p>
      <w:r>
        <w:rPr>
          <w:b/>
        </w:rPr>
        <w:t>Curriculum Mapping:</w:t>
      </w:r>
    </w:p>
    <w:p>
      <w:r>
        <w:t>Subject: Quantitative Math</w:t>
      </w:r>
    </w:p>
    <w:p>
      <w:r>
        <w:t>Unit: Ratios</w:t>
      </w:r>
    </w:p>
    <w:p>
      <w:r>
        <w:t>Topic: Unit Conversions</w:t>
      </w:r>
    </w:p>
    <w:p>
      <w:r>
        <w:br w:type="page"/>
      </w:r>
    </w:p>
    <w:p>
      <w:pPr>
        <w:pStyle w:val="Heading1"/>
      </w:pPr>
      <w:r>
        <w:t>Question 22</w:t>
      </w:r>
    </w:p>
    <w:p>
      <w:r>
        <w:rPr>
          <w:b/>
        </w:rPr>
        <w:t xml:space="preserve">Question: </w:t>
      </w:r>
      <w:r>
        <w:t>Figure with two squares and three segments; find n.</w:t>
      </w:r>
    </w:p>
    <w:p>
      <w:r>
        <w:rPr>
          <w:b/>
        </w:rPr>
        <w:t>Options:</w:t>
      </w:r>
    </w:p>
    <w:p>
      <w:r>
        <w:t>(A) 18</w:t>
      </w:r>
    </w:p>
    <w:p>
      <w:r>
        <w:t>(B) 20</w:t>
      </w:r>
    </w:p>
    <w:p>
      <w:r>
        <w:t>(C) 22</w:t>
      </w:r>
    </w:p>
    <w:p>
      <w:r>
        <w:t>(D) 24</w:t>
      </w:r>
    </w:p>
    <w:p>
      <w:r>
        <w:rPr>
          <w:b/>
        </w:rPr>
        <w:t>(E) 26</w:t>
      </w:r>
    </w:p>
    <w:p>
      <w:r>
        <w:rPr>
          <w:b/>
        </w:rPr>
        <w:t xml:space="preserve">Explanation: </w:t>
      </w:r>
      <w:r>
        <w:t>Add all given segment lengths and square sides to find n=26.</w:t>
      </w:r>
    </w:p>
    <w:p>
      <w:r>
        <w:rPr>
          <w:b/>
        </w:rPr>
        <w:t>Curriculum Mapping:</w:t>
      </w:r>
    </w:p>
    <w:p>
      <w:r>
        <w:t>Subject: Quantitative Math</w:t>
      </w:r>
    </w:p>
    <w:p>
      <w:r>
        <w:t>Unit: Geometry</w:t>
      </w:r>
    </w:p>
    <w:p>
      <w:r>
        <w:t>Topic: Perimeter</w:t>
      </w:r>
    </w:p>
    <w:p>
      <w:r>
        <w:br w:type="page"/>
      </w:r>
    </w:p>
    <w:p>
      <w:pPr>
        <w:pStyle w:val="Heading1"/>
      </w:pPr>
      <w:r>
        <w:t>Question 23</w:t>
      </w:r>
    </w:p>
    <w:p>
      <w:r>
        <w:rPr>
          <w:b/>
        </w:rPr>
        <w:t xml:space="preserve">Question: </w:t>
      </w:r>
      <w:r>
        <w:t>Calculate: 3 + 6 × 2³ ÷ 3 + 3²</w:t>
      </w:r>
    </w:p>
    <w:p>
      <w:r>
        <w:rPr>
          <w:b/>
        </w:rPr>
        <w:t>Options:</w:t>
      </w:r>
    </w:p>
    <w:p>
      <w:r>
        <w:t>(A) 21</w:t>
      </w:r>
    </w:p>
    <w:p>
      <w:r>
        <w:t>(B) 24</w:t>
      </w:r>
    </w:p>
    <w:p>
      <w:r>
        <w:t>(C) 27</w:t>
      </w:r>
    </w:p>
    <w:p>
      <w:r>
        <w:rPr>
          <w:b/>
        </w:rPr>
        <w:t>(D) 28</w:t>
      </w:r>
    </w:p>
    <w:p>
      <w:r>
        <w:t>(E) 33</w:t>
      </w:r>
    </w:p>
    <w:p>
      <w:r>
        <w:rPr>
          <w:b/>
        </w:rPr>
        <w:t xml:space="preserve">Explanation: </w:t>
      </w:r>
      <w:r>
        <w:t>Order: 2³=8; 6×8=48; 48÷3=16; 3+16+9=28.</w:t>
      </w:r>
    </w:p>
    <w:p>
      <w:r>
        <w:rPr>
          <w:b/>
        </w:rPr>
        <w:t>Curriculum Mapping:</w:t>
      </w:r>
    </w:p>
    <w:p>
      <w:r>
        <w:t>Subject: Quantitative Math</w:t>
      </w:r>
    </w:p>
    <w:p>
      <w:r>
        <w:t>Unit: Arithmetic</w:t>
      </w:r>
    </w:p>
    <w:p>
      <w:r>
        <w:t>Topic: Order of Operations</w:t>
      </w:r>
    </w:p>
    <w:p>
      <w:r>
        <w:br w:type="page"/>
      </w:r>
    </w:p>
    <w:p>
      <w:pPr>
        <w:pStyle w:val="Heading1"/>
      </w:pPr>
      <w:r>
        <w:t>Question 24</w:t>
      </w:r>
    </w:p>
    <w:p>
      <w:r>
        <w:rPr>
          <w:b/>
        </w:rPr>
        <w:t xml:space="preserve">Question: </w:t>
      </w:r>
      <w:r>
        <w:t>A punched square card is flipped. Which orientation is NOT possible?</w:t>
      </w:r>
    </w:p>
    <w:p>
      <w:r>
        <w:rPr>
          <w:b/>
        </w:rPr>
        <w:t>Options:</w:t>
      </w:r>
    </w:p>
    <w:p>
      <w:r>
        <w:t>(A) Option A</w:t>
      </w:r>
    </w:p>
    <w:p>
      <w:r>
        <w:t>(B) Option B</w:t>
      </w:r>
    </w:p>
    <w:p>
      <w:r>
        <w:rPr>
          <w:b/>
        </w:rPr>
        <w:t>(C) Option C</w:t>
      </w:r>
    </w:p>
    <w:p>
      <w:r>
        <w:t>(D) Option D</w:t>
      </w:r>
    </w:p>
    <w:p>
      <w:r>
        <w:t>(E) Option E</w:t>
      </w:r>
    </w:p>
    <w:p>
      <w:r>
        <w:rPr>
          <w:b/>
        </w:rPr>
        <w:t xml:space="preserve">Explanation: </w:t>
      </w:r>
      <w:r>
        <w:t>By symmetry, one pattern cannot be formed.</w:t>
      </w:r>
    </w:p>
    <w:p>
      <w:r>
        <w:rPr>
          <w:b/>
        </w:rPr>
        <w:t>Curriculum Mapping:</w:t>
      </w:r>
    </w:p>
    <w:p>
      <w:r>
        <w:t>Subject: Quantitative Math</w:t>
      </w:r>
    </w:p>
    <w:p>
      <w:r>
        <w:t>Unit: Spatial Reasoning</w:t>
      </w:r>
    </w:p>
    <w:p>
      <w:r>
        <w:t>Topic: Transformations</w:t>
      </w:r>
    </w:p>
    <w:p>
      <w:r>
        <w:br w:type="page"/>
      </w:r>
    </w:p>
    <w:p>
      <w:pPr>
        <w:pStyle w:val="Heading1"/>
      </w:pPr>
      <w:r>
        <w:t>Question 25</w:t>
      </w:r>
    </w:p>
    <w:p>
      <w:r>
        <w:rPr>
          <w:b/>
        </w:rPr>
        <w:t xml:space="preserve">Question: </w:t>
      </w:r>
      <w:r>
        <w:t>If n is even, which expression must be an integer?</w:t>
      </w:r>
    </w:p>
    <w:p>
      <w:r>
        <w:rPr>
          <w:b/>
        </w:rPr>
        <w:t>Options:</w:t>
      </w:r>
    </w:p>
    <w:p>
      <w:r>
        <w:rPr>
          <w:b/>
        </w:rPr>
        <w:t>(A) 3n/2</w:t>
      </w:r>
    </w:p>
    <w:p>
      <w:r>
        <w:t>(B) 3n/4</w:t>
      </w:r>
    </w:p>
    <w:p>
      <w:r>
        <w:t>(C) (n+4)/4</w:t>
      </w:r>
    </w:p>
    <w:p>
      <w:r>
        <w:t>(D) (n+2)/3</w:t>
      </w:r>
    </w:p>
    <w:p>
      <w:r>
        <w:t>(E) 3(n+1)/2</w:t>
      </w:r>
    </w:p>
    <w:p>
      <w:r>
        <w:rPr>
          <w:b/>
        </w:rPr>
        <w:t xml:space="preserve">Explanation: </w:t>
      </w:r>
      <w:r>
        <w:t>n even → n=2k, 3n/2 = 3k integer.</w:t>
      </w:r>
    </w:p>
    <w:p>
      <w:r>
        <w:rPr>
          <w:b/>
        </w:rPr>
        <w:t>Curriculum Mapping:</w:t>
      </w:r>
    </w:p>
    <w:p>
      <w:r>
        <w:t>Subject: Quantitative Math</w:t>
      </w:r>
    </w:p>
    <w:p>
      <w:r>
        <w:t>Unit: Number Properties</w:t>
      </w:r>
    </w:p>
    <w:p>
      <w:r>
        <w:t>Topic: Divisibility</w:t>
      </w:r>
    </w:p>
    <w:p>
      <w:r>
        <w:br w:type="page"/>
      </w:r>
    </w:p>
    <w:p>
      <w:pPr>
        <w:pStyle w:val="Heading1"/>
      </w:pPr>
      <w:r>
        <w:t>Question 26</w:t>
      </w:r>
    </w:p>
    <w:p>
      <w:r>
        <w:rPr>
          <w:b/>
        </w:rPr>
        <w:t xml:space="preserve">Question: </w:t>
      </w:r>
      <w:r>
        <w:t>Aidan reads 1/3 of a book Monday, 1/4 of remainder Tuesday. 60 pages left. Total pages?</w:t>
      </w:r>
    </w:p>
    <w:p>
      <w:r>
        <w:rPr>
          <w:b/>
        </w:rPr>
        <w:t>Options:</w:t>
      </w:r>
    </w:p>
    <w:p>
      <w:r>
        <w:t>(A) 720</w:t>
      </w:r>
    </w:p>
    <w:p>
      <w:r>
        <w:t>(B) 360</w:t>
      </w:r>
    </w:p>
    <w:p>
      <w:r>
        <w:rPr>
          <w:b/>
        </w:rPr>
        <w:t>(C) 144</w:t>
      </w:r>
    </w:p>
    <w:p>
      <w:r>
        <w:t>(D) 120</w:t>
      </w:r>
    </w:p>
    <w:p>
      <w:r>
        <w:t>(E) 72</w:t>
      </w:r>
    </w:p>
    <w:p>
      <w:r>
        <w:rPr>
          <w:b/>
        </w:rPr>
        <w:t xml:space="preserve">Explanation: </w:t>
      </w:r>
      <w:r>
        <w:t>After Monday, 2/3 remain; after Tuesday, (3/4)×(2/3)=1/2 remain = 60 pages, so total=120. Wait—correct: remainder after Tue=1/2 total=60→total=120, so index 3.</w:t>
      </w:r>
    </w:p>
    <w:p>
      <w:r>
        <w:rPr>
          <w:b/>
        </w:rPr>
        <w:t>Curriculum Mapping:</w:t>
      </w:r>
    </w:p>
    <w:p>
      <w:r>
        <w:t>Subject: Quantitative Math</w:t>
      </w:r>
    </w:p>
    <w:p>
      <w:r>
        <w:t>Unit: Fractions</w:t>
      </w:r>
    </w:p>
    <w:p>
      <w:r>
        <w:t>Topic: Word Problems</w:t>
      </w:r>
    </w:p>
    <w:p>
      <w:r>
        <w:br w:type="page"/>
      </w:r>
    </w:p>
    <w:p>
      <w:pPr>
        <w:pStyle w:val="Heading1"/>
      </w:pPr>
      <w:r>
        <w:t>Question 27</w:t>
      </w:r>
    </w:p>
    <w:p>
      <w:r>
        <w:rPr>
          <w:b/>
        </w:rPr>
        <w:t xml:space="preserve">Question: </w:t>
      </w:r>
      <w:r>
        <w:t>Square of area 144 in². Circumference of largest inscribed circle?</w:t>
      </w:r>
    </w:p>
    <w:p>
      <w:r>
        <w:rPr>
          <w:b/>
        </w:rPr>
        <w:t>Options:</w:t>
      </w:r>
    </w:p>
    <w:p>
      <w:r>
        <w:t>(A) 12π</w:t>
      </w:r>
    </w:p>
    <w:p>
      <w:r>
        <w:t>(B) 24π</w:t>
      </w:r>
    </w:p>
    <w:p>
      <w:r>
        <w:rPr>
          <w:b/>
        </w:rPr>
        <w:t>(C) 36π</w:t>
      </w:r>
    </w:p>
    <w:p>
      <w:r>
        <w:t>(D) 72π</w:t>
      </w:r>
    </w:p>
    <w:p>
      <w:r>
        <w:t>(E) 144π</w:t>
      </w:r>
    </w:p>
    <w:p>
      <w:r>
        <w:rPr>
          <w:b/>
        </w:rPr>
        <w:t xml:space="preserve">Explanation: </w:t>
      </w:r>
      <w:r>
        <w:t>Side=12, diameter=12, radius=6, circumference=12π, wait check—largest circle diameter=12, so circumference=12π, index 0.</w:t>
      </w:r>
    </w:p>
    <w:p>
      <w:r>
        <w:rPr>
          <w:b/>
        </w:rPr>
        <w:t>Curriculum Mapping:</w:t>
      </w:r>
    </w:p>
    <w:p>
      <w:r>
        <w:t>Subject: Quantitative Math</w:t>
      </w:r>
    </w:p>
    <w:p>
      <w:r>
        <w:t>Unit: Geometry</w:t>
      </w:r>
    </w:p>
    <w:p>
      <w:r>
        <w:t>Topic: Circles</w:t>
      </w:r>
    </w:p>
    <w:p>
      <w:r>
        <w:br w:type="page"/>
      </w:r>
    </w:p>
    <w:p>
      <w:pPr>
        <w:pStyle w:val="Heading1"/>
      </w:pPr>
      <w:r>
        <w:t>Question 28</w:t>
      </w:r>
    </w:p>
    <w:p>
      <w:r>
        <w:rPr>
          <w:b/>
        </w:rPr>
        <w:t xml:space="preserve">Question: </w:t>
      </w:r>
      <w:r>
        <w:t>120 increased by 50%, then decreased by 30%. Find result.</w:t>
      </w:r>
    </w:p>
    <w:p>
      <w:r>
        <w:rPr>
          <w:b/>
        </w:rPr>
        <w:t>Options:</w:t>
      </w:r>
    </w:p>
    <w:p>
      <w:r>
        <w:t>(A) 174</w:t>
      </w:r>
    </w:p>
    <w:p>
      <w:r>
        <w:t>(B) 162</w:t>
      </w:r>
    </w:p>
    <w:p>
      <w:r>
        <w:rPr>
          <w:b/>
        </w:rPr>
        <w:t>(C) 144</w:t>
      </w:r>
    </w:p>
    <w:p>
      <w:r>
        <w:t>(D) 136</w:t>
      </w:r>
    </w:p>
    <w:p>
      <w:r>
        <w:t>(E) 126</w:t>
      </w:r>
    </w:p>
    <w:p>
      <w:r>
        <w:rPr>
          <w:b/>
        </w:rPr>
        <w:t xml:space="preserve">Explanation: </w:t>
      </w:r>
      <w:r>
        <w:t>Increase: 120×1.5=180; decrease: 180×0.7=126, index 4.</w:t>
      </w:r>
    </w:p>
    <w:p>
      <w:r>
        <w:rPr>
          <w:b/>
        </w:rPr>
        <w:t>Curriculum Mapping:</w:t>
      </w:r>
    </w:p>
    <w:p>
      <w:r>
        <w:t>Subject: Quantitative Math</w:t>
      </w:r>
    </w:p>
    <w:p>
      <w:r>
        <w:t>Unit: Percentages</w:t>
      </w:r>
    </w:p>
    <w:p>
      <w:r>
        <w:t>Topic: Successive Changes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